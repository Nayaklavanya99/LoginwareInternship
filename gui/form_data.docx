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C16E" w14:textId="62DECE21" w:rsidR="00B96A6D" w:rsidRPr="0062371A" w:rsidRDefault="00B96A6D" w:rsidP="0062371A"/>
    <w:sectPr w:rsidR="00B96A6D" w:rsidRPr="006237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814572">
    <w:abstractNumId w:val="8"/>
  </w:num>
  <w:num w:numId="2" w16cid:durableId="1827235487">
    <w:abstractNumId w:val="6"/>
  </w:num>
  <w:num w:numId="3" w16cid:durableId="412700593">
    <w:abstractNumId w:val="5"/>
  </w:num>
  <w:num w:numId="4" w16cid:durableId="1597129160">
    <w:abstractNumId w:val="4"/>
  </w:num>
  <w:num w:numId="5" w16cid:durableId="183443127">
    <w:abstractNumId w:val="7"/>
  </w:num>
  <w:num w:numId="6" w16cid:durableId="237059280">
    <w:abstractNumId w:val="3"/>
  </w:num>
  <w:num w:numId="7" w16cid:durableId="359822592">
    <w:abstractNumId w:val="2"/>
  </w:num>
  <w:num w:numId="8" w16cid:durableId="1609117089">
    <w:abstractNumId w:val="1"/>
  </w:num>
  <w:num w:numId="9" w16cid:durableId="166311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BEC"/>
    <w:rsid w:val="0062371A"/>
    <w:rsid w:val="00AA1D8D"/>
    <w:rsid w:val="00B47730"/>
    <w:rsid w:val="00B96A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ADDAD"/>
  <w14:defaultImageDpi w14:val="300"/>
  <w15:docId w15:val="{25261950-5879-4AF0-861C-384339B5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 belurkar</cp:lastModifiedBy>
  <cp:revision>2</cp:revision>
  <dcterms:created xsi:type="dcterms:W3CDTF">2013-12-23T23:15:00Z</dcterms:created>
  <dcterms:modified xsi:type="dcterms:W3CDTF">2024-12-08T18:01:00Z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482b49b2b71c24e30bd41ff3172921cb63b8441f3e798077d98271393aa17c73</vt:lpwstr>
  </property>
</Properties>
</file>